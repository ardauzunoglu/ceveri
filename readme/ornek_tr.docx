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Bir zamanlar kendisine bakan herkesin ama en çok da anneannesinin çok sevdiği sevgili küçük bir kız varmış ve çocuğa veremeyeceği hiçbir şey yoktu. Bir keresinde ona kırmızı kadifeden küçük bir bere verdi, bu ona o kadar yakışmıştı ki, başka bir şey giymeyecekti. Bu yüzden ona her zaman Kırmızı Başlıklı Kız denirdi.</w:t>
      </w:r>
    </w:p>
    <w:p>
      <w:r>
        <w:t>Bir gün annesi ona, "Gel Kırmızı Başlıklı Kız, işte bir parça kek ve bir şişe şarap. Onları büyükannene götür, o hasta ve zayıf, ona iyi gelecekler. hava ısınıyor ve giderken güzelce ve sessizce yürüyün ve yoldan kaçmayın yoksa düşüp şişeyi kırabilirsiniz ve o zaman büyükanneniz hiçbir şey alamaz. Günaydın demeyi unut ve yapmadan önce her köşeye bakma."</w:t>
      </w:r>
    </w:p>
    <w:p>
      <w:r>
        <w:t>Çok dikkat edeceğim, dedi Kırmızı Başlıklı Kız annesine ve elini uzattı.</w:t>
      </w:r>
    </w:p>
    <w:p>
      <w:r>
        <w:t>Büyükanne ormanda, köyden yarım fersah uzakta yaşıyordu ve Kırmızı Başlıklı Kız ormana girerken bir kurt onu karşıladı. Kırmızı Başlıklı Kız ne kadar kötü bir yaratık olduğunu bilmiyordu ve ondan hiç korkmuyordu.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